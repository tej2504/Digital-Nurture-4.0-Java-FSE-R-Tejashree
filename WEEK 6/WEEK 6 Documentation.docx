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44CF28">
      <w:pPr>
        <w:pStyle w:val="2"/>
      </w:pPr>
      <w:r>
        <w:t>R Tejashree (Superset ID: 6419704)</w:t>
      </w:r>
    </w:p>
    <w:p w14:paraId="1531CE04">
      <w:pPr>
        <w:jc w:val="center"/>
        <w:rPr>
          <w:rFonts w:hint="default"/>
          <w:color w:val="376092" w:themeColor="accent1" w:themeShade="BF"/>
          <w:sz w:val="52"/>
          <w:szCs w:val="52"/>
          <w:lang w:val="en-US"/>
        </w:rPr>
      </w:pPr>
      <w:r>
        <w:rPr>
          <w:rFonts w:hint="default"/>
          <w:b/>
          <w:bCs/>
          <w:color w:val="376092" w:themeColor="accent1" w:themeShade="BF"/>
          <w:sz w:val="52"/>
          <w:szCs w:val="52"/>
          <w:lang w:val="en-US"/>
        </w:rPr>
        <w:t>WEEK 6</w:t>
      </w:r>
    </w:p>
    <w:p w14:paraId="24DE008A">
      <w:pPr>
        <w:pStyle w:val="3"/>
      </w:pPr>
      <w:r>
        <w:t xml:space="preserve">ReactJS </w:t>
      </w:r>
      <w:bookmarkStart w:id="0" w:name="_GoBack"/>
      <w:bookmarkEnd w:id="0"/>
      <w:r>
        <w:t>Hands-on Assessment</w:t>
      </w:r>
    </w:p>
    <w:p w14:paraId="3FC7439D">
      <w:pPr>
        <w:pStyle w:val="4"/>
      </w:pPr>
      <w:r>
        <w:t>Task 1: Create React App 'myfirstreact'</w:t>
      </w:r>
    </w:p>
    <w:p w14:paraId="6738E1AE">
      <w:r>
        <w:t>Objective: Create a simple React app that prints a heading.</w:t>
      </w:r>
    </w:p>
    <w:p w14:paraId="6BE42CC6"/>
    <w:p w14:paraId="3AE21C0F">
      <w:r>
        <w:t>Steps:</w:t>
      </w:r>
    </w:p>
    <w:p w14:paraId="3F658C94">
      <w:r>
        <w:t>1. Install Node.js and npm from: https://nodejs.org/en/download/</w:t>
      </w:r>
    </w:p>
    <w:p w14:paraId="56A81E9C">
      <w:r>
        <w:t>2. Open VS Code Terminal and run:</w:t>
      </w:r>
    </w:p>
    <w:p w14:paraId="21803A2B">
      <w:r>
        <w:t>npx create-react-app myfirstreact</w:t>
      </w:r>
    </w:p>
    <w:p w14:paraId="51ECF202">
      <w:r>
        <w:t>cd myfirstreact</w:t>
      </w:r>
    </w:p>
    <w:p w14:paraId="1E8962B7">
      <w:r>
        <w:t>code .</w:t>
      </w:r>
    </w:p>
    <w:p w14:paraId="7E4DA71D">
      <w:r>
        <w:t>3. Open src/App.js and replace content with:</w:t>
      </w:r>
    </w:p>
    <w:p w14:paraId="542F713E"/>
    <w:p w14:paraId="665AFC3C">
      <w:r>
        <w:t>import React from 'react';</w:t>
      </w:r>
    </w:p>
    <w:p w14:paraId="40E1FA7B"/>
    <w:p w14:paraId="099A8283">
      <w:r>
        <w:t>function App() {</w:t>
      </w:r>
    </w:p>
    <w:p w14:paraId="4534612E">
      <w:r>
        <w:t>return (</w:t>
      </w:r>
    </w:p>
    <w:p w14:paraId="3D0F6F11">
      <w:r>
        <w:t>&lt;div&gt;</w:t>
      </w:r>
    </w:p>
    <w:p w14:paraId="0AA027D6">
      <w:r>
        <w:t>&lt;h1&gt;Welcome to the first session of React&lt;/h1&gt;</w:t>
      </w:r>
    </w:p>
    <w:p w14:paraId="38040375">
      <w:r>
        <w:t>&lt;/div&gt;</w:t>
      </w:r>
    </w:p>
    <w:p w14:paraId="273AD565">
      <w:r>
        <w:t>);</w:t>
      </w:r>
    </w:p>
    <w:p w14:paraId="4188C7C1">
      <w:r>
        <w:t>}</w:t>
      </w:r>
    </w:p>
    <w:p w14:paraId="33B2F979"/>
    <w:p w14:paraId="61A4DC39">
      <w:r>
        <w:t>export default App;</w:t>
      </w:r>
    </w:p>
    <w:p w14:paraId="41ADC7E9"/>
    <w:p w14:paraId="7A69F3AC">
      <w:r>
        <w:t>4. Run the application:</w:t>
      </w:r>
    </w:p>
    <w:p w14:paraId="154A2456">
      <w:r>
        <w:t>npm start</w:t>
      </w:r>
    </w:p>
    <w:p w14:paraId="0EA7D7B6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OUTPUT: </w:t>
      </w:r>
    </w:p>
    <w:p w14:paraId="35DA33E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860" cy="3426460"/>
            <wp:effectExtent l="0" t="0" r="2540" b="2540"/>
            <wp:docPr id="1" name="Picture 1" descr="1 Reac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 React Outp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5CB5">
      <w:pPr>
        <w:pStyle w:val="4"/>
      </w:pPr>
      <w:r>
        <w:t>Task 2: StudentApp with Class Components</w:t>
      </w:r>
    </w:p>
    <w:p w14:paraId="058C86CE">
      <w:r>
        <w:t>Objective: Display Home, About, and Contact pages using class components.</w:t>
      </w:r>
    </w:p>
    <w:p w14:paraId="1F6D6EEF"/>
    <w:p w14:paraId="1F329D5C">
      <w:r>
        <w:t>Steps:</w:t>
      </w:r>
    </w:p>
    <w:p w14:paraId="40AFFB1C">
      <w:r>
        <w:t>1. Create project:</w:t>
      </w:r>
    </w:p>
    <w:p w14:paraId="71A2B121">
      <w:r>
        <w:t>npx create-react-app studentapp</w:t>
      </w:r>
    </w:p>
    <w:p w14:paraId="5A11ABBA">
      <w:r>
        <w:t>cd studentapp</w:t>
      </w:r>
    </w:p>
    <w:p w14:paraId="0D9693D7">
      <w:r>
        <w:t>code .</w:t>
      </w:r>
    </w:p>
    <w:p w14:paraId="72A9A4D7">
      <w:r>
        <w:t>2. Under src, create folder Components and files Home.js, About.js, Contact.js</w:t>
      </w:r>
    </w:p>
    <w:p w14:paraId="24F34E58"/>
    <w:p w14:paraId="239BD8C9">
      <w:r>
        <w:t>Example: Home.js</w:t>
      </w:r>
    </w:p>
    <w:p w14:paraId="2EDE0C82"/>
    <w:p w14:paraId="7770CAAF">
      <w:r>
        <w:t>import React from 'react';</w:t>
      </w:r>
    </w:p>
    <w:p w14:paraId="2DFF1E03"/>
    <w:p w14:paraId="2C3DDDFF">
      <w:r>
        <w:t>class Home extends React.Component {</w:t>
      </w:r>
    </w:p>
    <w:p w14:paraId="72EFFF90">
      <w:r>
        <w:t>render() {</w:t>
      </w:r>
    </w:p>
    <w:p w14:paraId="5C56A3DD">
      <w:r>
        <w:t>return &lt;h2&gt;Welcome to the Home page of Student Management Portal&lt;/h2&gt;;</w:t>
      </w:r>
    </w:p>
    <w:p w14:paraId="2DDA4C71">
      <w:r>
        <w:t>}</w:t>
      </w:r>
    </w:p>
    <w:p w14:paraId="41209C9F">
      <w:r>
        <w:t>}</w:t>
      </w:r>
    </w:p>
    <w:p w14:paraId="2BD9DDC7"/>
    <w:p w14:paraId="30F0FE00">
      <w:r>
        <w:t>export default Home;</w:t>
      </w:r>
    </w:p>
    <w:p w14:paraId="09B99297"/>
    <w:p w14:paraId="253213EF">
      <w:r>
        <w:t>3. Repeat above for About.js and Contact.js with respective messages.</w:t>
      </w:r>
    </w:p>
    <w:p w14:paraId="2EF3EBA8"/>
    <w:p w14:paraId="7C239817">
      <w:r>
        <w:t>4. Update App.js:</w:t>
      </w:r>
    </w:p>
    <w:p w14:paraId="1504617D"/>
    <w:p w14:paraId="50298054">
      <w:r>
        <w:t>import React from 'react';</w:t>
      </w:r>
    </w:p>
    <w:p w14:paraId="2B8E9ED2">
      <w:r>
        <w:t>import Home from './Components/Home';</w:t>
      </w:r>
    </w:p>
    <w:p w14:paraId="4730DB13">
      <w:r>
        <w:t>import About from './Components/About';</w:t>
      </w:r>
    </w:p>
    <w:p w14:paraId="2A7C3F6B">
      <w:r>
        <w:t>import Contact from './Components/Contact';</w:t>
      </w:r>
    </w:p>
    <w:p w14:paraId="38584255"/>
    <w:p w14:paraId="18410EC1">
      <w:r>
        <w:t>function App() {</w:t>
      </w:r>
    </w:p>
    <w:p w14:paraId="4BCB52E5">
      <w:r>
        <w:t>return (</w:t>
      </w:r>
    </w:p>
    <w:p w14:paraId="2863C16B">
      <w:r>
        <w:t>&lt;div&gt;</w:t>
      </w:r>
    </w:p>
    <w:p w14:paraId="1BD0DD6A">
      <w:r>
        <w:t>&lt;Home /&gt;</w:t>
      </w:r>
    </w:p>
    <w:p w14:paraId="2227F0D6">
      <w:r>
        <w:t>&lt;About /&gt;</w:t>
      </w:r>
    </w:p>
    <w:p w14:paraId="519424F9">
      <w:r>
        <w:t>&lt;Contact /&gt;</w:t>
      </w:r>
    </w:p>
    <w:p w14:paraId="1B3DA78A">
      <w:r>
        <w:t>&lt;/div&gt;</w:t>
      </w:r>
    </w:p>
    <w:p w14:paraId="5A38D6AF">
      <w:r>
        <w:t>);</w:t>
      </w:r>
    </w:p>
    <w:p w14:paraId="6A5B1B94">
      <w:r>
        <w:t>}</w:t>
      </w:r>
    </w:p>
    <w:p w14:paraId="56FA0343"/>
    <w:p w14:paraId="3C4CF5FB">
      <w:r>
        <w:t>export default App;</w:t>
      </w:r>
    </w:p>
    <w:p w14:paraId="6FA404A2"/>
    <w:p w14:paraId="549A78BE">
      <w:r>
        <w:t>5. Run the application:</w:t>
      </w:r>
    </w:p>
    <w:p w14:paraId="16C04364">
      <w:r>
        <w:t>npm start</w:t>
      </w:r>
    </w:p>
    <w:p w14:paraId="68B0A637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 w14:paraId="6CFA359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860" cy="3426460"/>
            <wp:effectExtent l="0" t="0" r="2540" b="2540"/>
            <wp:docPr id="2" name="Picture 2" descr="2 Reac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 React Outpu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A3BB">
      <w:pPr>
        <w:rPr>
          <w:rFonts w:hint="default"/>
          <w:lang w:val="en-US"/>
        </w:rPr>
      </w:pPr>
    </w:p>
    <w:p w14:paraId="16D1A60F">
      <w:pPr>
        <w:rPr>
          <w:rFonts w:hint="default"/>
          <w:lang w:val="en-US"/>
        </w:rPr>
      </w:pPr>
    </w:p>
    <w:p w14:paraId="55B26D0B">
      <w:pPr>
        <w:rPr>
          <w:rFonts w:hint="default"/>
          <w:lang w:val="en-US"/>
        </w:rPr>
      </w:pPr>
    </w:p>
    <w:p w14:paraId="2B009B24">
      <w:pPr>
        <w:pStyle w:val="4"/>
      </w:pPr>
      <w:r>
        <w:t>Task 3: Score Calculator App</w:t>
      </w:r>
    </w:p>
    <w:p w14:paraId="6AA93402">
      <w:r>
        <w:t>Objective: Create a function component to calculate and display average score.</w:t>
      </w:r>
    </w:p>
    <w:p w14:paraId="7CDB2A99"/>
    <w:p w14:paraId="4C4FC9C8">
      <w:r>
        <w:t>Steps:</w:t>
      </w:r>
    </w:p>
    <w:p w14:paraId="3E6DAD86">
      <w:r>
        <w:t>1. Create project:</w:t>
      </w:r>
    </w:p>
    <w:p w14:paraId="27A451C3">
      <w:r>
        <w:t>npx create-react-app scorecalculatorapp</w:t>
      </w:r>
    </w:p>
    <w:p w14:paraId="4022F601">
      <w:r>
        <w:t>cd scorecalculatorapp</w:t>
      </w:r>
    </w:p>
    <w:p w14:paraId="5A4443BA">
      <w:r>
        <w:t>code .</w:t>
      </w:r>
    </w:p>
    <w:p w14:paraId="6996CD99">
      <w:r>
        <w:t>2. Create src/Components/CalculateScore.js</w:t>
      </w:r>
    </w:p>
    <w:p w14:paraId="6264F642"/>
    <w:p w14:paraId="55AB72E3">
      <w:r>
        <w:t>import React from 'react';</w:t>
      </w:r>
    </w:p>
    <w:p w14:paraId="299AB049">
      <w:r>
        <w:t>import '../Stylesheets/mystyle.css';</w:t>
      </w:r>
    </w:p>
    <w:p w14:paraId="0D42EFA6"/>
    <w:p w14:paraId="541580AB">
      <w:r>
        <w:t>function CalculateScore() {</w:t>
      </w:r>
    </w:p>
    <w:p w14:paraId="302DCCBD">
      <w:r>
        <w:t>const name = "Riya";</w:t>
      </w:r>
    </w:p>
    <w:p w14:paraId="38056208">
      <w:r>
        <w:t>const school = "St. Xavier's";</w:t>
      </w:r>
    </w:p>
    <w:p w14:paraId="736ADC51">
      <w:r>
        <w:t>const total = 470;</w:t>
      </w:r>
    </w:p>
    <w:p w14:paraId="38D13081">
      <w:r>
        <w:t>const goal = 500;</w:t>
      </w:r>
    </w:p>
    <w:p w14:paraId="50B8F57F">
      <w:r>
        <w:t>const average = (total / goal) * 100;</w:t>
      </w:r>
    </w:p>
    <w:p w14:paraId="67AB44B2"/>
    <w:p w14:paraId="275BB353">
      <w:r>
        <w:t>return (</w:t>
      </w:r>
    </w:p>
    <w:p w14:paraId="67CB6FE0">
      <w:r>
        <w:t>&lt;div className="score-card"&gt;</w:t>
      </w:r>
    </w:p>
    <w:p w14:paraId="30529455">
      <w:r>
        <w:t>&lt;h2&gt;Student Score Calculator&lt;/h2&gt;</w:t>
      </w:r>
    </w:p>
    <w:p w14:paraId="01DBEF28">
      <w:r>
        <w:t>&lt;p&gt;&lt;strong&gt;Name:&lt;/strong&gt; {name}&lt;/p&gt;</w:t>
      </w:r>
    </w:p>
    <w:p w14:paraId="181F2190">
      <w:r>
        <w:t>&lt;p&gt;&lt;strong&gt;School:&lt;/strong&gt; {school}&lt;/p&gt;</w:t>
      </w:r>
    </w:p>
    <w:p w14:paraId="581282A6">
      <w:r>
        <w:t>&lt;p&gt;&lt;strong&gt;Total:&lt;/strong&gt; {total}&lt;/p&gt;</w:t>
      </w:r>
    </w:p>
    <w:p w14:paraId="2D09545B">
      <w:r>
        <w:t>&lt;p&gt;&lt;strong&gt;Goal:&lt;/strong&gt; {goal}&lt;/p&gt;</w:t>
      </w:r>
    </w:p>
    <w:p w14:paraId="26A72263">
      <w:r>
        <w:t>&lt;p&gt;&lt;strong&gt;Average:&lt;/strong&gt; {average.toFixed(2)}%&lt;/p&gt;</w:t>
      </w:r>
    </w:p>
    <w:p w14:paraId="01D46752">
      <w:r>
        <w:t>&lt;/div&gt;</w:t>
      </w:r>
    </w:p>
    <w:p w14:paraId="21BE0B06">
      <w:r>
        <w:t>);</w:t>
      </w:r>
    </w:p>
    <w:p w14:paraId="2015D44D">
      <w:r>
        <w:t>}</w:t>
      </w:r>
    </w:p>
    <w:p w14:paraId="76BD0D47"/>
    <w:p w14:paraId="6BE8DD21">
      <w:r>
        <w:t>export default CalculateScore;</w:t>
      </w:r>
    </w:p>
    <w:p w14:paraId="44076365"/>
    <w:p w14:paraId="68B860A0">
      <w:r>
        <w:t>3. Create mystyle.css in Stylesheets folder:</w:t>
      </w:r>
    </w:p>
    <w:p w14:paraId="3EC7FAB6"/>
    <w:p w14:paraId="17CCED7B">
      <w:r>
        <w:t>.score-card {</w:t>
      </w:r>
    </w:p>
    <w:p w14:paraId="69AEF6ED">
      <w:r>
        <w:t>width: 400px;</w:t>
      </w:r>
    </w:p>
    <w:p w14:paraId="45B054E6">
      <w:r>
        <w:t>margin: 30px auto;</w:t>
      </w:r>
    </w:p>
    <w:p w14:paraId="3BB3809E">
      <w:r>
        <w:t>padding: 20px;</w:t>
      </w:r>
    </w:p>
    <w:p w14:paraId="04A6D35E">
      <w:r>
        <w:t>border: 2px solid #3498db;</w:t>
      </w:r>
    </w:p>
    <w:p w14:paraId="63193EC7">
      <w:r>
        <w:t>border-radius: 10px;</w:t>
      </w:r>
    </w:p>
    <w:p w14:paraId="2BA7E7C4">
      <w:r>
        <w:t>box-shadow: 0px 4px 8px rgba(0,0,0,0.1);</w:t>
      </w:r>
    </w:p>
    <w:p w14:paraId="1F8B6DC8">
      <w:r>
        <w:t>font-family: Arial;</w:t>
      </w:r>
    </w:p>
    <w:p w14:paraId="66479DDD">
      <w:r>
        <w:t>}</w:t>
      </w:r>
    </w:p>
    <w:p w14:paraId="4C9196E0"/>
    <w:p w14:paraId="1A87F06E">
      <w:r>
        <w:t>4. Import and use component in App.js</w:t>
      </w:r>
    </w:p>
    <w:p w14:paraId="75123A73">
      <w:r>
        <w:t>5. Run the application:</w:t>
      </w:r>
    </w:p>
    <w:p w14:paraId="1B8490CA">
      <w:r>
        <w:t>npm start</w:t>
      </w:r>
    </w:p>
    <w:p w14:paraId="27581CE9"/>
    <w:p w14:paraId="02E8E39F"/>
    <w:p w14:paraId="5EA7977A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004B3D8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860" cy="3426460"/>
            <wp:effectExtent l="0" t="0" r="2540" b="2540"/>
            <wp:docPr id="3" name="Picture 3" descr="3 Reac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 React Outpu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24E2"/>
    <w:p w14:paraId="55334EC2">
      <w:pPr>
        <w:pStyle w:val="4"/>
      </w:pPr>
      <w:r>
        <w:t>Task 4: BlogApp with Lifecycle Methods</w:t>
      </w:r>
    </w:p>
    <w:p w14:paraId="44C913B7">
      <w:r>
        <w:t>Objective: Use componentDidMount() to fetch posts and componentDidCatch() to handle errors.</w:t>
      </w:r>
    </w:p>
    <w:p w14:paraId="3FF3F0F3"/>
    <w:p w14:paraId="0B4CF24B">
      <w:r>
        <w:t>Steps:</w:t>
      </w:r>
    </w:p>
    <w:p w14:paraId="32D9AD47">
      <w:r>
        <w:t>1. Create project:</w:t>
      </w:r>
    </w:p>
    <w:p w14:paraId="0D8470AF">
      <w:r>
        <w:t>npx create-react-app blogapp</w:t>
      </w:r>
    </w:p>
    <w:p w14:paraId="188BC302">
      <w:r>
        <w:t>cd blogapp</w:t>
      </w:r>
    </w:p>
    <w:p w14:paraId="520FA91C">
      <w:r>
        <w:t>code .</w:t>
      </w:r>
    </w:p>
    <w:p w14:paraId="4ECD3256"/>
    <w:p w14:paraId="396141B3">
      <w:r>
        <w:t>2. Create Post.js:</w:t>
      </w:r>
    </w:p>
    <w:p w14:paraId="365B5551"/>
    <w:p w14:paraId="159553C1">
      <w:r>
        <w:t>import React from 'react';</w:t>
      </w:r>
    </w:p>
    <w:p w14:paraId="6BB668B0"/>
    <w:p w14:paraId="40B35542">
      <w:r>
        <w:t>class Post extends React.Component {</w:t>
      </w:r>
    </w:p>
    <w:p w14:paraId="48F3AD67">
      <w:r>
        <w:t>render() {</w:t>
      </w:r>
    </w:p>
    <w:p w14:paraId="304F1144">
      <w:r>
        <w:t>return (</w:t>
      </w:r>
    </w:p>
    <w:p w14:paraId="188809C7">
      <w:r>
        <w:t>&lt;div&gt;</w:t>
      </w:r>
    </w:p>
    <w:p w14:paraId="3488DE61">
      <w:r>
        <w:t>&lt;h3&gt;{this.props.title}&lt;/h3&gt;</w:t>
      </w:r>
    </w:p>
    <w:p w14:paraId="2CC527EC">
      <w:r>
        <w:t>&lt;p&gt;{this.props.body}&lt;/p&gt;</w:t>
      </w:r>
    </w:p>
    <w:p w14:paraId="61287E28">
      <w:r>
        <w:t>&lt;/div&gt;</w:t>
      </w:r>
    </w:p>
    <w:p w14:paraId="1E33D9B0">
      <w:r>
        <w:t>);</w:t>
      </w:r>
    </w:p>
    <w:p w14:paraId="636511C5">
      <w:r>
        <w:t>}</w:t>
      </w:r>
    </w:p>
    <w:p w14:paraId="63944828">
      <w:r>
        <w:t>}</w:t>
      </w:r>
    </w:p>
    <w:p w14:paraId="7E711051"/>
    <w:p w14:paraId="543EB0B6">
      <w:r>
        <w:t>export default Post;</w:t>
      </w:r>
    </w:p>
    <w:p w14:paraId="0A33C94E"/>
    <w:p w14:paraId="6B7CC544">
      <w:r>
        <w:t>3. Create Posts.js:</w:t>
      </w:r>
    </w:p>
    <w:p w14:paraId="17E68A54"/>
    <w:p w14:paraId="6EB81817">
      <w:r>
        <w:t>import React from 'react';</w:t>
      </w:r>
    </w:p>
    <w:p w14:paraId="0E419370">
      <w:r>
        <w:t>import Post from './Post';</w:t>
      </w:r>
    </w:p>
    <w:p w14:paraId="77A6F437"/>
    <w:p w14:paraId="38D29B62">
      <w:r>
        <w:t>class Posts extends React.Component {</w:t>
      </w:r>
    </w:p>
    <w:p w14:paraId="01D1A0A7">
      <w:r>
        <w:t>constructor() {</w:t>
      </w:r>
    </w:p>
    <w:p w14:paraId="724D5EB0">
      <w:r>
        <w:t>super();</w:t>
      </w:r>
    </w:p>
    <w:p w14:paraId="5D60384D">
      <w:r>
        <w:t>this.state = { posts: [], hasError: false };</w:t>
      </w:r>
    </w:p>
    <w:p w14:paraId="49F7C75F">
      <w:r>
        <w:t>}</w:t>
      </w:r>
    </w:p>
    <w:p w14:paraId="4F3935C8"/>
    <w:p w14:paraId="64A651D8">
      <w:r>
        <w:t>componentDidMount() {</w:t>
      </w:r>
    </w:p>
    <w:p w14:paraId="1EA85EC8">
      <w:r>
        <w:t>this.loadPosts();</w:t>
      </w:r>
    </w:p>
    <w:p w14:paraId="672931A2">
      <w:r>
        <w:t>}</w:t>
      </w:r>
    </w:p>
    <w:p w14:paraId="62FC118A"/>
    <w:p w14:paraId="58BD3EFE">
      <w:r>
        <w:t>loadPosts() {</w:t>
      </w:r>
    </w:p>
    <w:p w14:paraId="5E70B164">
      <w:r>
        <w:t>fetch('https://jsonplaceholder.typicode.com/posts')</w:t>
      </w:r>
    </w:p>
    <w:p w14:paraId="1B9FD50D">
      <w:r>
        <w:t>.then(response =&gt; response.json())</w:t>
      </w:r>
    </w:p>
    <w:p w14:paraId="1CDD6296">
      <w:r>
        <w:t>.then(data =&gt; this.setState({ posts: data }))</w:t>
      </w:r>
    </w:p>
    <w:p w14:paraId="6E638035">
      <w:r>
        <w:t>.catch(() =&gt; this.setState({ hasError: true }));</w:t>
      </w:r>
    </w:p>
    <w:p w14:paraId="458AD4D3">
      <w:r>
        <w:t>}</w:t>
      </w:r>
    </w:p>
    <w:p w14:paraId="0115275C"/>
    <w:p w14:paraId="0CF10659">
      <w:r>
        <w:t>componentDidCatch() {</w:t>
      </w:r>
    </w:p>
    <w:p w14:paraId="2E4B1551">
      <w:r>
        <w:t>alert("An error occurred");</w:t>
      </w:r>
    </w:p>
    <w:p w14:paraId="2429CA91">
      <w:r>
        <w:t>}</w:t>
      </w:r>
    </w:p>
    <w:p w14:paraId="6ED9D067"/>
    <w:p w14:paraId="1B593FAC">
      <w:r>
        <w:t>render() {</w:t>
      </w:r>
    </w:p>
    <w:p w14:paraId="0E9500B7">
      <w:r>
        <w:t>if (this.state.hasError) return &lt;h2&gt;Error loading posts&lt;/h2&gt;;</w:t>
      </w:r>
    </w:p>
    <w:p w14:paraId="13FDE893">
      <w:r>
        <w:t>return (</w:t>
      </w:r>
    </w:p>
    <w:p w14:paraId="15C10212">
      <w:r>
        <w:t>&lt;div&gt;</w:t>
      </w:r>
    </w:p>
    <w:p w14:paraId="49A21B5A">
      <w:r>
        <w:t>&lt;h1&gt;Blog Posts&lt;/h1&gt;</w:t>
      </w:r>
    </w:p>
    <w:p w14:paraId="424657C5">
      <w:r>
        <w:t>{this.state.posts.slice(0, 10).map(post =&gt; (</w:t>
      </w:r>
    </w:p>
    <w:p w14:paraId="0F933AB5">
      <w:r>
        <w:t>&lt;Post key={post.id} title={post.title} body={post.body} /&gt;</w:t>
      </w:r>
    </w:p>
    <w:p w14:paraId="13291B81">
      <w:r>
        <w:t>))}</w:t>
      </w:r>
    </w:p>
    <w:p w14:paraId="3611CD71">
      <w:r>
        <w:t>&lt;/div&gt;</w:t>
      </w:r>
    </w:p>
    <w:p w14:paraId="4BB08396">
      <w:r>
        <w:t>);</w:t>
      </w:r>
    </w:p>
    <w:p w14:paraId="09A57A7F">
      <w:r>
        <w:t>}</w:t>
      </w:r>
    </w:p>
    <w:p w14:paraId="2A26070A">
      <w:r>
        <w:t>}</w:t>
      </w:r>
    </w:p>
    <w:p w14:paraId="41AA5F53"/>
    <w:p w14:paraId="6815A596">
      <w:r>
        <w:t>export default Posts;</w:t>
      </w:r>
    </w:p>
    <w:p w14:paraId="1B9133C6"/>
    <w:p w14:paraId="6AA69C8B">
      <w:r>
        <w:t>4. Update App.js to import and use &lt;Posts /&gt;</w:t>
      </w:r>
    </w:p>
    <w:p w14:paraId="0D39C95F">
      <w:r>
        <w:t>5. Run the application:</w:t>
      </w:r>
    </w:p>
    <w:p w14:paraId="25EFB782">
      <w:r>
        <w:t>npm start</w:t>
      </w:r>
    </w:p>
    <w:p w14:paraId="5ADDC7A9">
      <w:pPr>
        <w:pStyle w:val="4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OUTPUT: </w:t>
      </w:r>
    </w:p>
    <w:p w14:paraId="4F7D180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4970" cy="3426460"/>
            <wp:effectExtent l="0" t="0" r="11430" b="2540"/>
            <wp:docPr id="4" name="Picture 4" descr="4 Reac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 React Outpu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0742"/>
    <w:p w14:paraId="3274345F">
      <w:pPr>
        <w:pStyle w:val="4"/>
      </w:pPr>
      <w:r>
        <w:rPr>
          <w:rFonts w:eastAsiaTheme="majorEastAsia"/>
          <w:b/>
          <w:bCs/>
        </w:rPr>
        <w:t>Task 5: Style Cohort Cards using CSS Modules</w:t>
      </w:r>
    </w:p>
    <w:p w14:paraId="37D4C6DF">
      <w:r>
        <w:t>Objective: Style cards using CSS Modules and inline styles.</w:t>
      </w:r>
    </w:p>
    <w:p w14:paraId="1EDEDA2A"/>
    <w:p w14:paraId="51649819">
      <w:r>
        <w:t>Steps:</w:t>
      </w:r>
    </w:p>
    <w:p w14:paraId="695F7FD7">
      <w:r>
        <w:t>1. Create project:</w:t>
      </w:r>
    </w:p>
    <w:p w14:paraId="36E3CAD0">
      <w:r>
        <w:t>npx create-react-app cohortstracker</w:t>
      </w:r>
    </w:p>
    <w:p w14:paraId="472505A4">
      <w:r>
        <w:t>cd cohortstracker</w:t>
      </w:r>
    </w:p>
    <w:p w14:paraId="338F9AEE">
      <w:r>
        <w:t>code .</w:t>
      </w:r>
    </w:p>
    <w:p w14:paraId="4B2FB13F"/>
    <w:p w14:paraId="2D19141E">
      <w:r>
        <w:t>2. Create src/components/CohortDetails.js</w:t>
      </w:r>
    </w:p>
    <w:p w14:paraId="0A71B80E"/>
    <w:p w14:paraId="534BCCDC">
      <w:r>
        <w:t>import React from 'react';</w:t>
      </w:r>
    </w:p>
    <w:p w14:paraId="604A7D1C">
      <w:r>
        <w:t>import styles from './CohortDetails.module.css';</w:t>
      </w:r>
    </w:p>
    <w:p w14:paraId="10BA86B4"/>
    <w:p w14:paraId="68267893">
      <w:r>
        <w:t>function CohortDetails({ cohort }) {</w:t>
      </w:r>
    </w:p>
    <w:p w14:paraId="787C0C38">
      <w:r>
        <w:t>const titleStyle = { color: cohort.status.toLowerCase() === 'ongoing' ? 'green' : 'blue' };</w:t>
      </w:r>
    </w:p>
    <w:p w14:paraId="406720EB"/>
    <w:p w14:paraId="761ACD7C">
      <w:r>
        <w:t>return (</w:t>
      </w:r>
    </w:p>
    <w:p w14:paraId="206F870C">
      <w:r>
        <w:t>&lt;div className={styles.box}&gt;</w:t>
      </w:r>
    </w:p>
    <w:p w14:paraId="447AF02D">
      <w:r>
        <w:t>&lt;h3 style={titleStyle}&gt;{cohort.name}&lt;/h3&gt;</w:t>
      </w:r>
    </w:p>
    <w:p w14:paraId="21355324">
      <w:r>
        <w:t>&lt;dl&gt;</w:t>
      </w:r>
    </w:p>
    <w:p w14:paraId="3B3113D4">
      <w:r>
        <w:t>&lt;dt&gt;Started On&lt;/dt&gt;&lt;dd&gt;{cohort.started}&lt;/dd&gt;</w:t>
      </w:r>
    </w:p>
    <w:p w14:paraId="536318A3">
      <w:r>
        <w:t>&lt;dt&gt;Current Status&lt;/dt&gt;&lt;dd&gt;{cohort.status}&lt;/dd&gt;</w:t>
      </w:r>
    </w:p>
    <w:p w14:paraId="6DBB281E">
      <w:r>
        <w:t>&lt;dt&gt;Coach&lt;/dt&gt;&lt;dd&gt;{cohort.coach}&lt;/dd&gt;</w:t>
      </w:r>
    </w:p>
    <w:p w14:paraId="4E1E9E5B">
      <w:r>
        <w:t>&lt;dt&gt;Trainer&lt;/dt&gt;&lt;dd&gt;{cohort.trainer}&lt;/dd&gt;</w:t>
      </w:r>
    </w:p>
    <w:p w14:paraId="009066A6">
      <w:r>
        <w:t>&lt;/dl&gt;</w:t>
      </w:r>
    </w:p>
    <w:p w14:paraId="524B7374">
      <w:r>
        <w:t>&lt;/div&gt;</w:t>
      </w:r>
    </w:p>
    <w:p w14:paraId="5303DA57">
      <w:r>
        <w:t>);</w:t>
      </w:r>
    </w:p>
    <w:p w14:paraId="4B11A654">
      <w:r>
        <w:t>}</w:t>
      </w:r>
    </w:p>
    <w:p w14:paraId="3CECD406"/>
    <w:p w14:paraId="13010136">
      <w:r>
        <w:t>export default CohortDetails;</w:t>
      </w:r>
    </w:p>
    <w:p w14:paraId="643326D6"/>
    <w:p w14:paraId="2E511E4B">
      <w:r>
        <w:t>3. Create CohortDetails.module.css:</w:t>
      </w:r>
    </w:p>
    <w:p w14:paraId="42BC5DFB"/>
    <w:p w14:paraId="7FA694FA">
      <w:r>
        <w:t>.box {</w:t>
      </w:r>
    </w:p>
    <w:p w14:paraId="3D84B4E9">
      <w:r>
        <w:t>width: 300px;</w:t>
      </w:r>
    </w:p>
    <w:p w14:paraId="43A082B4">
      <w:r>
        <w:t>display: inline-block;</w:t>
      </w:r>
    </w:p>
    <w:p w14:paraId="49CFF27C">
      <w:r>
        <w:t>margin: 10px;</w:t>
      </w:r>
    </w:p>
    <w:p w14:paraId="268250BE">
      <w:r>
        <w:t>padding: 10px 20px;</w:t>
      </w:r>
    </w:p>
    <w:p w14:paraId="3D31E343">
      <w:r>
        <w:t>border: 1px solid black;</w:t>
      </w:r>
    </w:p>
    <w:p w14:paraId="6BD4F9E7">
      <w:r>
        <w:t>border-radius: 10px;</w:t>
      </w:r>
    </w:p>
    <w:p w14:paraId="0DE6D2B7">
      <w:r>
        <w:t>}</w:t>
      </w:r>
    </w:p>
    <w:p w14:paraId="61E5CD01"/>
    <w:p w14:paraId="6C638247">
      <w:r>
        <w:t>dt {</w:t>
      </w:r>
    </w:p>
    <w:p w14:paraId="0AE5BD27">
      <w:r>
        <w:t>font-weight: 500;</w:t>
      </w:r>
    </w:p>
    <w:p w14:paraId="389DB18A">
      <w:r>
        <w:t>}</w:t>
      </w:r>
    </w:p>
    <w:p w14:paraId="74D90ACF"/>
    <w:p w14:paraId="723DB20A">
      <w:r>
        <w:t>4. Add multiple cohort data in App.js and render using map and &lt;CohortDetails /&gt;</w:t>
      </w:r>
    </w:p>
    <w:p w14:paraId="5AB762B4">
      <w:r>
        <w:t>5. Run the application:</w:t>
      </w:r>
    </w:p>
    <w:p w14:paraId="35F7E729">
      <w:r>
        <w:t>npm start</w:t>
      </w:r>
    </w:p>
    <w:p w14:paraId="171486EC">
      <w:pPr>
        <w:pStyle w:val="4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2560943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860" cy="3415030"/>
            <wp:effectExtent l="0" t="0" r="2540" b="1270"/>
            <wp:docPr id="5" name="Picture 5" descr="5 Reac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 React Outpu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5363">
      <w:pPr>
        <w:rPr>
          <w:rFonts w:hint="default"/>
          <w:lang w:val="en-US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9794F57"/>
    <w:rsid w:val="65A23282"/>
    <w:rsid w:val="6651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Teja</cp:lastModifiedBy>
  <dcterms:modified xsi:type="dcterms:W3CDTF">2025-07-27T08:26:53Z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F14095DF37BD42CB9C99719BCC3C3C07_13</vt:lpwstr>
  </property>
</Properties>
</file>