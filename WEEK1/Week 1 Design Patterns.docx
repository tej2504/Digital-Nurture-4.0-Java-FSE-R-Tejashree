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94AC6">
      <w:pPr>
        <w:pStyle w:val="36"/>
        <w:rPr>
          <w:rFonts w:hint="default" w:ascii="Calibri" w:hAnsi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R Tejashree (</w:t>
      </w:r>
      <w:r>
        <w:rPr>
          <w:rFonts w:hint="default" w:ascii="Calibri" w:hAnsi="Calibri"/>
          <w:b/>
          <w:bCs/>
          <w:sz w:val="32"/>
          <w:szCs w:val="32"/>
          <w:lang w:val="en-US"/>
        </w:rPr>
        <w:t>Superset ID : 6419704)</w:t>
      </w:r>
    </w:p>
    <w:p w14:paraId="7B4011C3">
      <w:pPr>
        <w:rPr>
          <w:rFonts w:hint="default"/>
          <w:lang w:val="en-US"/>
        </w:rPr>
      </w:pPr>
    </w:p>
    <w:p w14:paraId="44FB1348">
      <w:pPr>
        <w:pStyle w:val="36"/>
        <w:jc w:val="center"/>
      </w:pPr>
      <w:r>
        <w:t>WEEK 1</w:t>
      </w:r>
    </w:p>
    <w:p w14:paraId="0C63AC8E">
      <w:pPr>
        <w:pStyle w:val="36"/>
      </w:pPr>
      <w:r>
        <w:t>Design Patterns: Step-by-Step Guide</w:t>
      </w:r>
    </w:p>
    <w:p w14:paraId="6437CFED">
      <w:pPr>
        <w:pStyle w:val="2"/>
      </w:pPr>
      <w:r>
        <w:t>Module 1: Factory Method Pattern</w:t>
      </w:r>
    </w:p>
    <w:p w14:paraId="1525C760">
      <w:pPr>
        <w:pStyle w:val="3"/>
      </w:pPr>
      <w:r>
        <w:t>Overview</w:t>
      </w:r>
    </w:p>
    <w:p w14:paraId="6F1C925F">
      <w:r>
        <w:t>The Factory Method Pattern is a creational design pattern that provides an interface for creating objects in a superclass, but allows subclasses to alter the type of objects that will be created.</w:t>
      </w:r>
    </w:p>
    <w:p w14:paraId="6C7C3D32">
      <w:pPr>
        <w:pStyle w:val="3"/>
      </w:pPr>
      <w:r>
        <w:t>Folder Structure</w:t>
      </w:r>
    </w:p>
    <w:p w14:paraId="6B075BAB">
      <w:r>
        <w:br w:type="textWrapping"/>
      </w:r>
      <w:r>
        <w:t>- Documents/</w:t>
      </w:r>
      <w:r>
        <w:br w:type="textWrapping"/>
      </w:r>
      <w:r>
        <w:t xml:space="preserve">  - Document.java (interface or abstract class)</w:t>
      </w:r>
      <w:r>
        <w:br w:type="textWrapping"/>
      </w:r>
      <w:r>
        <w:t xml:space="preserve">  - PdfDocument.java, WordDocument.java, ExcelDocument.java (concrete implementations)</w:t>
      </w:r>
      <w:r>
        <w:br w:type="textWrapping"/>
      </w:r>
      <w:r>
        <w:t>- Factories/</w:t>
      </w:r>
      <w:r>
        <w:br w:type="textWrapping"/>
      </w:r>
      <w:r>
        <w:t xml:space="preserve">  - DocumentFactory.java (abstract factory)</w:t>
      </w:r>
      <w:r>
        <w:br w:type="textWrapping"/>
      </w:r>
      <w:r>
        <w:t xml:space="preserve">  - PdfDocumentFactory.java, WordDocumentFactory.java, ExcelDocumentFactory.java (concrete factories)</w:t>
      </w:r>
      <w:r>
        <w:br w:type="textWrapping"/>
      </w:r>
      <w:r>
        <w:t>- Test/</w:t>
      </w:r>
      <w:r>
        <w:br w:type="textWrapping"/>
      </w:r>
      <w:r>
        <w:t xml:space="preserve">  - FactoryPatternTest.java (driver class to test document creation)</w:t>
      </w:r>
      <w:r>
        <w:br w:type="textWrapping"/>
      </w:r>
    </w:p>
    <w:p w14:paraId="6ACA10D6">
      <w:pPr>
        <w:pStyle w:val="3"/>
      </w:pPr>
      <w:r>
        <w:t>Step-by-Step to Run in Eclipse</w:t>
      </w:r>
    </w:p>
    <w:p w14:paraId="0DB347A3">
      <w:r>
        <w:br w:type="textWrapping"/>
      </w:r>
      <w:r>
        <w:t>1. Open Eclipse IDE.</w:t>
      </w:r>
      <w:r>
        <w:br w:type="textWrapping"/>
      </w:r>
      <w:r>
        <w:t>2. Go to File &gt; New &gt; Java Project.</w:t>
      </w:r>
      <w:r>
        <w:br w:type="textWrapping"/>
      </w:r>
      <w:r>
        <w:t>3. Name the project `FactoryMethodPattern` and click Finish.</w:t>
      </w:r>
      <w:r>
        <w:br w:type="textWrapping"/>
      </w:r>
      <w:r>
        <w:t>4. Right-click on `src` folder &gt; New &gt; Package (e.g., `com.patterns.factory.documents`).</w:t>
      </w:r>
      <w:r>
        <w:br w:type="textWrapping"/>
      </w:r>
      <w:r>
        <w:t>5. Copy the files from the `Documents` folder into this package.</w:t>
      </w:r>
      <w:r>
        <w:br w:type="textWrapping"/>
      </w:r>
      <w:r>
        <w:t>6. Repeat for `Factories` and `Test` packages as needed.</w:t>
      </w:r>
      <w:r>
        <w:br w:type="textWrapping"/>
      </w:r>
      <w:r>
        <w:t>7. Ensure all class files are placed correctly and there are no import errors.</w:t>
      </w:r>
      <w:r>
        <w:br w:type="textWrapping"/>
      </w:r>
      <w:r>
        <w:t>8. Run `FactoryPatternTest.java` as a Java Application.</w:t>
      </w:r>
      <w:r>
        <w:br w:type="textWrapping"/>
      </w:r>
    </w:p>
    <w:p w14:paraId="190B38B3">
      <w:pPr>
        <w:pStyle w:val="3"/>
        <w:rPr>
          <w:rFonts w:hint="default"/>
          <w:lang w:val="en-US"/>
        </w:rPr>
      </w:pPr>
      <w:r>
        <w:t>Output</w:t>
      </w:r>
      <w:r>
        <w:rPr>
          <w:rFonts w:hint="default"/>
          <w:lang w:val="en-US"/>
        </w:rPr>
        <w:t xml:space="preserve">: </w:t>
      </w:r>
    </w:p>
    <w:p w14:paraId="788FA6FE">
      <w:r>
        <w:br w:type="textWrapping"/>
      </w:r>
      <w:r>
        <w:t>The program should create and print details about various document types based on factory selection, demonstrating the decoupling of object creation from usage.</w:t>
      </w:r>
      <w:r>
        <w:br w:type="textWrapping"/>
      </w:r>
    </w:p>
    <w:p w14:paraId="0F11F5A6">
      <w:pPr>
        <w:pStyle w:val="2"/>
      </w:pPr>
      <w:r>
        <w:t>Module 1: Singleton Pattern</w:t>
      </w:r>
    </w:p>
    <w:p w14:paraId="23F566C5">
      <w:pPr>
        <w:pStyle w:val="3"/>
      </w:pPr>
      <w:r>
        <w:t>Overview</w:t>
      </w:r>
    </w:p>
    <w:p w14:paraId="0CF377DE">
      <w:r>
        <w:t>The Singleton Pattern ensures that a class has only one instance and provides a global point of access to it. It is useful for logging, configuration, and resource sharing.</w:t>
      </w:r>
      <w:r>
        <w:br w:type="textWrapping"/>
      </w:r>
    </w:p>
    <w:p w14:paraId="418C2900">
      <w:pPr>
        <w:pStyle w:val="3"/>
      </w:pPr>
      <w:r>
        <w:t>File</w:t>
      </w:r>
    </w:p>
    <w:p w14:paraId="31A8E3CD">
      <w:r>
        <w:t>Logger.java</w:t>
      </w:r>
    </w:p>
    <w:p w14:paraId="6B08387D">
      <w:pPr>
        <w:pStyle w:val="3"/>
      </w:pPr>
      <w:r>
        <w:t>Step-by-Step to Run in Eclipse</w:t>
      </w:r>
    </w:p>
    <w:p w14:paraId="0C0FC7E8">
      <w:r>
        <w:br w:type="textWrapping"/>
      </w:r>
      <w:r>
        <w:t>1. Open Eclipse IDE.</w:t>
      </w:r>
      <w:r>
        <w:br w:type="textWrapping"/>
      </w:r>
      <w:r>
        <w:t>2. Go to File &gt; New &gt; Java Project.</w:t>
      </w:r>
      <w:r>
        <w:br w:type="textWrapping"/>
      </w:r>
      <w:r>
        <w:t>3. Name the project `SingletonPattern` and click Finish.</w:t>
      </w:r>
      <w:r>
        <w:br w:type="textWrapping"/>
      </w:r>
      <w:r>
        <w:t>4. Right-click on `src` &gt; New &gt; Package (e.g., `com.patterns.singleton`).</w:t>
      </w:r>
      <w:r>
        <w:br w:type="textWrapping"/>
      </w:r>
      <w:r>
        <w:t>5. Copy `Logger.java` into this package.</w:t>
      </w:r>
      <w:r>
        <w:br w:type="textWrapping"/>
      </w:r>
      <w:r>
        <w:t>6. Create a new class `TestLogger.java` to test singleton behavior:</w:t>
      </w:r>
      <w:r>
        <w:br w:type="textWrapping"/>
      </w:r>
      <w:r>
        <w:br w:type="textWrapping"/>
      </w:r>
      <w:r>
        <w:t>public class TestLogger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Logger logger1 = Logger.getInstance();</w:t>
      </w:r>
      <w:r>
        <w:br w:type="textWrapping"/>
      </w:r>
      <w:r>
        <w:t xml:space="preserve">        Logger logger2 = Logger.getInstance();</w:t>
      </w:r>
      <w:r>
        <w:br w:type="textWrapping"/>
      </w:r>
      <w:r>
        <w:br w:type="textWrapping"/>
      </w:r>
      <w:r>
        <w:t xml:space="preserve">        logger1.log("First log message.");</w:t>
      </w:r>
      <w:r>
        <w:br w:type="textWrapping"/>
      </w:r>
      <w:r>
        <w:t xml:space="preserve">        logger2.log("Second log message.");</w:t>
      </w:r>
      <w:r>
        <w:br w:type="textWrapping"/>
      </w:r>
      <w:r>
        <w:br w:type="textWrapping"/>
      </w:r>
      <w:r>
        <w:t xml:space="preserve">        System.out.println(logger1 == logger2); // should print true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7. Run `TestLogger.java` as Java Application.</w:t>
      </w:r>
      <w:r>
        <w:br w:type="textWrapping"/>
      </w:r>
    </w:p>
    <w:p w14:paraId="5072A6A7">
      <w:pPr>
        <w:pStyle w:val="3"/>
      </w:pPr>
      <w:bookmarkStart w:id="0" w:name="_GoBack"/>
      <w:bookmarkEnd w:id="0"/>
      <w:r>
        <w:t>Output</w:t>
      </w:r>
    </w:p>
    <w:p w14:paraId="52C0677E">
      <w:r>
        <w:t>The logger should print the log messages and confirm both references are the same instance.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7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Teja</cp:lastModifiedBy>
  <dcterms:modified xsi:type="dcterms:W3CDTF">2025-07-19T06:50:00Z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28F80C0524FF4C98BD56113556A1EE39_12</vt:lpwstr>
  </property>
</Properties>
</file>